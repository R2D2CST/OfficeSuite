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Hola esto es una prueba de un párrafo</w:t>
      </w:r>
    </w:p>
    <w:p>
      <w:pPr>
        <w:pStyle w:val="Normal"/>
        <w:rPr/>
      </w:pPr>
      <w:r>
        <w:rPr/>
        <w:t>Hola esto es una prueba de una tabla: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7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8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9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10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11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12</w:t>
            </w:r>
          </w:p>
        </w:tc>
      </w:tr>
      <w:tr>
        <w:trPr/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13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14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15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Fin de documento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LibreOffice/24.2.6.2$Linux_X86_64 LibreOffice_project/420$Build-2</Application>
  <AppVersion>15.0000</AppVersion>
  <Pages>1</Pages>
  <Words>35</Words>
  <Characters>97</Characters>
  <CharactersWithSpaces>113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2024-11-25T14:00:01Z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